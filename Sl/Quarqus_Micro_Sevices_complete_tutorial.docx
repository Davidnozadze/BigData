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A9F0" w14:textId="77777777" w:rsidR="00B01C41" w:rsidRPr="00B01C41" w:rsidRDefault="00B01C41" w:rsidP="00B01C41">
      <w:pPr>
        <w:jc w:val="center"/>
        <w:rPr>
          <w:sz w:val="40"/>
          <w:szCs w:val="40"/>
        </w:rPr>
      </w:pPr>
      <w:proofErr w:type="spellStart"/>
      <w:r w:rsidRPr="00B01C41">
        <w:rPr>
          <w:sz w:val="40"/>
          <w:szCs w:val="40"/>
        </w:rPr>
        <w:t>Quarkus</w:t>
      </w:r>
      <w:proofErr w:type="spellEnd"/>
      <w:r w:rsidRPr="00B01C41">
        <w:rPr>
          <w:sz w:val="40"/>
          <w:szCs w:val="40"/>
        </w:rPr>
        <w:t xml:space="preserve"> </w:t>
      </w:r>
      <w:proofErr w:type="spellStart"/>
      <w:r w:rsidRPr="00B01C41">
        <w:rPr>
          <w:sz w:val="40"/>
          <w:szCs w:val="40"/>
        </w:rPr>
        <w:t>MicroServices</w:t>
      </w:r>
      <w:proofErr w:type="spellEnd"/>
    </w:p>
    <w:p w14:paraId="48ABCE19" w14:textId="4BE86279" w:rsidR="00B01C41" w:rsidRDefault="00B01C41" w:rsidP="00B01C41">
      <w:r>
        <w:br/>
        <w:t>#### Book Service</w:t>
      </w:r>
      <w:r>
        <w:br/>
      </w:r>
      <w:r>
        <w:t>Dependencies:</w:t>
      </w:r>
    </w:p>
    <w:p w14:paraId="1A0A3C49" w14:textId="77777777" w:rsidR="00B01C41" w:rsidRPr="00B01C41" w:rsidRDefault="00B01C41" w:rsidP="00B01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-rest&lt;/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-rest-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jsonb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-hibernate-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orm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-panache&lt;/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1C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H2 Database --&gt;</w:t>
      </w:r>
      <w:r w:rsidRPr="00B01C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&gt;quarkus-jdbc-h2&lt;/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-arc&lt;/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-hibernate-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orm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&gt;quarkus-junit5&lt;/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io.rest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-assured&lt;/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&gt;rest-assured&lt;/</w:t>
      </w:r>
      <w:proofErr w:type="spellStart"/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01C4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2D16914D" w14:textId="55D10C8A" w:rsidR="00B01C41" w:rsidRDefault="00B01C41" w:rsidP="00B01C41"/>
    <w:p w14:paraId="4FDAF49B" w14:textId="7A7722FE" w:rsidR="00B01C41" w:rsidRDefault="00B01C41" w:rsidP="00B01C41">
      <w:r>
        <w:t>Application Properties</w:t>
      </w:r>
    </w:p>
    <w:p w14:paraId="7EF1C1D2" w14:textId="77777777" w:rsidR="00B01C41" w:rsidRPr="00B01C41" w:rsidRDefault="00B01C41" w:rsidP="00B01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proofErr w:type="gramStart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quarkus.datasource</w:t>
      </w:r>
      <w:proofErr w:type="gramEnd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.db</w:t>
      </w:r>
      <w:proofErr w:type="spellEnd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-kind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h2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quarkus.datasource.jdbc.url</w:t>
      </w:r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jdbc:h2:mem:testdb;DB_CLOSE_DELAY=-1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quarkus.datasource.username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sa</w:t>
      </w:r>
      <w:proofErr w:type="spellEnd"/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quarkus.datasource.password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sa</w:t>
      </w:r>
      <w:proofErr w:type="spellEnd"/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quarkus.hibernate-orm.database.generation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drop-and-create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quarkus.hibernate-orm.log.sql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true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B01C41">
        <w:rPr>
          <w:rFonts w:ascii="Courier New" w:eastAsia="Times New Roman" w:hAnsi="Courier New" w:cs="Courier New"/>
          <w:color w:val="083080"/>
          <w:sz w:val="20"/>
          <w:szCs w:val="20"/>
        </w:rPr>
        <w:t>quarkus.datasource.devservices.enabled</w:t>
      </w:r>
      <w:proofErr w:type="spellEnd"/>
      <w:r w:rsidRPr="00B01C4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01C41">
        <w:rPr>
          <w:rFonts w:ascii="Courier New" w:eastAsia="Times New Roman" w:hAnsi="Courier New" w:cs="Courier New"/>
          <w:color w:val="067D17"/>
          <w:sz w:val="20"/>
          <w:szCs w:val="20"/>
        </w:rPr>
        <w:t>false</w:t>
      </w:r>
    </w:p>
    <w:p w14:paraId="47865199" w14:textId="06F54702" w:rsidR="00B01C41" w:rsidRDefault="00B01C41" w:rsidP="00B01C41"/>
    <w:p w14:paraId="0AB1C4D6" w14:textId="77777777" w:rsidR="00B01C41" w:rsidRDefault="00B01C41" w:rsidP="00B01C41"/>
    <w:p w14:paraId="2F8AE284" w14:textId="7E20BAD1" w:rsidR="00B01C41" w:rsidRDefault="00B01C41" w:rsidP="00B01C41">
      <w:r>
        <w:br/>
        <w:t>1. `Book.java` (Entity Class)</w:t>
      </w:r>
      <w:r>
        <w:br/>
        <w:t>```java</w:t>
      </w:r>
      <w:r>
        <w:br/>
        <w:t xml:space="preserve">package </w:t>
      </w:r>
      <w:proofErr w:type="spellStart"/>
      <w:r>
        <w:t>com.example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io.quarkus.hibernate.orm.panache.PanacheEntity</w:t>
      </w:r>
      <w:proofErr w:type="spellEnd"/>
      <w:r>
        <w:t>;</w:t>
      </w:r>
      <w:r>
        <w:br/>
        <w:t xml:space="preserve">import </w:t>
      </w:r>
      <w:proofErr w:type="spellStart"/>
      <w:r>
        <w:t>jakarta.persistence.Entity</w:t>
      </w:r>
      <w:proofErr w:type="spellEnd"/>
      <w:r>
        <w:t>;</w:t>
      </w:r>
      <w:r>
        <w:br/>
      </w:r>
      <w:r>
        <w:br/>
        <w:t>@Entity</w:t>
      </w:r>
      <w:r>
        <w:br/>
        <w:t xml:space="preserve">public class Book extends </w:t>
      </w:r>
      <w:proofErr w:type="spellStart"/>
      <w:r>
        <w:t>PanacheEntity</w:t>
      </w:r>
      <w:proofErr w:type="spellEnd"/>
      <w:r>
        <w:t xml:space="preserve"> {</w:t>
      </w:r>
      <w:r>
        <w:br/>
        <w:t xml:space="preserve">    public String title;</w:t>
      </w:r>
      <w:r>
        <w:br/>
        <w:t xml:space="preserve">    public String author;</w:t>
      </w:r>
      <w:r>
        <w:br/>
      </w:r>
      <w:r>
        <w:br/>
        <w:t xml:space="preserve">    public Book() {}</w:t>
      </w:r>
      <w:r>
        <w:br/>
      </w:r>
      <w:r>
        <w:br/>
        <w:t xml:space="preserve">    public Book(String title, String author) {</w:t>
      </w:r>
      <w:r>
        <w:br/>
        <w:t xml:space="preserve">        </w:t>
      </w:r>
      <w:proofErr w:type="spellStart"/>
      <w:r>
        <w:t>this.title</w:t>
      </w:r>
      <w:proofErr w:type="spellEnd"/>
      <w:r>
        <w:t xml:space="preserve"> = title;</w:t>
      </w:r>
      <w:r>
        <w:br/>
        <w:t xml:space="preserve">        </w:t>
      </w:r>
      <w:proofErr w:type="spellStart"/>
      <w:r>
        <w:t>this.author</w:t>
      </w:r>
      <w:proofErr w:type="spellEnd"/>
      <w:r>
        <w:t xml:space="preserve"> = author;</w:t>
      </w:r>
      <w:r>
        <w:br/>
        <w:t xml:space="preserve">    }</w:t>
      </w:r>
      <w:r>
        <w:br/>
        <w:t>}</w:t>
      </w:r>
      <w:r>
        <w:br/>
        <w:t>```</w:t>
      </w:r>
      <w:r>
        <w:br/>
        <w:t>**Explanation**:</w:t>
      </w:r>
      <w:r>
        <w:br/>
        <w:t>- Defines the `Book` entity with `title` and `author` as properties.</w:t>
      </w:r>
      <w:r>
        <w:br/>
      </w:r>
      <w:r>
        <w:br/>
        <w:t>2. `BookResource.java` (REST Endpoint Class)</w:t>
      </w:r>
      <w:r>
        <w:br/>
        <w:t>```java</w:t>
      </w:r>
      <w:r>
        <w:br/>
        <w:t xml:space="preserve">package </w:t>
      </w:r>
      <w:proofErr w:type="spellStart"/>
      <w:r>
        <w:t>com.example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jakarta.transaction.Transactional</w:t>
      </w:r>
      <w:proofErr w:type="spellEnd"/>
      <w:r>
        <w:t>;</w:t>
      </w:r>
      <w:r>
        <w:br/>
        <w:t>import jakarta.ws.rs.*;</w:t>
      </w:r>
      <w:r>
        <w:br/>
        <w:t xml:space="preserve">import </w:t>
      </w:r>
      <w:proofErr w:type="spellStart"/>
      <w:r>
        <w:t>jakarta.ws.rs.core.MediaType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>@Path("/books")</w:t>
      </w:r>
      <w:r>
        <w:br/>
        <w:t>@Produces(MediaType.APPLICATION_JSON)</w:t>
      </w:r>
      <w:r>
        <w:br/>
        <w:t>@Consumes(MediaType.APPLICATION_JSON)</w:t>
      </w:r>
      <w:r>
        <w:br/>
        <w:t xml:space="preserve">public class </w:t>
      </w:r>
      <w:proofErr w:type="spellStart"/>
      <w:r>
        <w:t>BookResource</w:t>
      </w:r>
      <w:proofErr w:type="spellEnd"/>
      <w:r>
        <w:t xml:space="preserve"> {</w:t>
      </w:r>
      <w:r>
        <w:br/>
      </w:r>
      <w:r>
        <w:br/>
        <w:t xml:space="preserve">    @GET</w:t>
      </w:r>
      <w:r>
        <w:br/>
        <w:t xml:space="preserve">    public List&lt;Book&gt; </w:t>
      </w:r>
      <w:proofErr w:type="spellStart"/>
      <w:r>
        <w:t>getAllBooks</w:t>
      </w:r>
      <w:proofErr w:type="spellEnd"/>
      <w:r>
        <w:t>() {</w:t>
      </w:r>
      <w:r>
        <w:br/>
        <w:t xml:space="preserve">        return </w:t>
      </w:r>
      <w:proofErr w:type="spellStart"/>
      <w:r>
        <w:t>Book.listAll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br/>
        <w:t xml:space="preserve">    @POST</w:t>
      </w:r>
      <w:r>
        <w:br/>
        <w:t xml:space="preserve">    @Transactional</w:t>
      </w:r>
      <w:r>
        <w:br/>
        <w:t xml:space="preserve">    public void </w:t>
      </w:r>
      <w:proofErr w:type="spellStart"/>
      <w:r>
        <w:t>addBook</w:t>
      </w:r>
      <w:proofErr w:type="spellEnd"/>
      <w:r>
        <w:t>(Book book) {</w:t>
      </w:r>
      <w:r>
        <w:br/>
        <w:t xml:space="preserve">        </w:t>
      </w:r>
      <w:proofErr w:type="spellStart"/>
      <w:r>
        <w:t>book.persist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@GET</w:t>
      </w:r>
      <w:r>
        <w:br/>
        <w:t xml:space="preserve">    @Path("/{id}")</w:t>
      </w:r>
      <w:r>
        <w:br/>
        <w:t xml:space="preserve">    public Book </w:t>
      </w:r>
      <w:proofErr w:type="spellStart"/>
      <w:r>
        <w:t>getBookById</w:t>
      </w:r>
      <w:proofErr w:type="spellEnd"/>
      <w:r>
        <w:t>(@PathParam("id") Long id) {</w:t>
      </w:r>
      <w:r>
        <w:br/>
        <w:t xml:space="preserve">        return </w:t>
      </w:r>
      <w:proofErr w:type="spellStart"/>
      <w:r>
        <w:t>Book.findById</w:t>
      </w:r>
      <w:proofErr w:type="spellEnd"/>
      <w:r>
        <w:t>(id);</w:t>
      </w:r>
      <w:r>
        <w:br/>
        <w:t xml:space="preserve">    }</w:t>
      </w:r>
      <w:r>
        <w:br/>
      </w:r>
      <w:r>
        <w:br/>
        <w:t xml:space="preserve">    @GET</w:t>
      </w:r>
      <w:r>
        <w:br/>
        <w:t xml:space="preserve">    @Path("/search")</w:t>
      </w:r>
      <w:r>
        <w:br/>
        <w:t xml:space="preserve">    public List&lt;Book&gt; </w:t>
      </w:r>
      <w:proofErr w:type="spellStart"/>
      <w:r>
        <w:t>searchByAuthor</w:t>
      </w:r>
      <w:proofErr w:type="spellEnd"/>
      <w:r>
        <w:t>(@QueryParam("author") String author) {</w:t>
      </w:r>
      <w:r>
        <w:br/>
        <w:t xml:space="preserve">        return </w:t>
      </w:r>
      <w:proofErr w:type="spellStart"/>
      <w:r>
        <w:t>Book.list</w:t>
      </w:r>
      <w:proofErr w:type="spellEnd"/>
      <w:r>
        <w:t>("author", author);</w:t>
      </w:r>
      <w:r>
        <w:br/>
        <w:t xml:space="preserve">    }</w:t>
      </w:r>
      <w:r>
        <w:br/>
        <w:t>}</w:t>
      </w:r>
      <w:r>
        <w:br/>
        <w:t>```</w:t>
      </w:r>
      <w:r>
        <w:br/>
        <w:t>**Explanation**:</w:t>
      </w:r>
      <w:r>
        <w:br/>
        <w:t>- **Methods**:</w:t>
      </w:r>
      <w:r>
        <w:br/>
        <w:t xml:space="preserve">  - `</w:t>
      </w:r>
      <w:proofErr w:type="spellStart"/>
      <w:r>
        <w:t>getAllBooks</w:t>
      </w:r>
      <w:proofErr w:type="spellEnd"/>
      <w:r>
        <w:t>()`: Retrieves all books.</w:t>
      </w:r>
      <w:r>
        <w:br/>
        <w:t xml:space="preserve">  - `</w:t>
      </w:r>
      <w:proofErr w:type="spellStart"/>
      <w:r>
        <w:t>addBook</w:t>
      </w:r>
      <w:proofErr w:type="spellEnd"/>
      <w:r>
        <w:t>(Book book)`: Adds a new book.</w:t>
      </w:r>
      <w:r>
        <w:br/>
        <w:t xml:space="preserve">  - `</w:t>
      </w:r>
      <w:proofErr w:type="spellStart"/>
      <w:r>
        <w:t>getBookById</w:t>
      </w:r>
      <w:proofErr w:type="spellEnd"/>
      <w:r>
        <w:t>(Long id)`: Fetches a book by ID.</w:t>
      </w:r>
      <w:r>
        <w:br/>
        <w:t xml:space="preserve">  - `</w:t>
      </w:r>
      <w:proofErr w:type="spellStart"/>
      <w:r>
        <w:t>searchByAuthor</w:t>
      </w:r>
      <w:proofErr w:type="spellEnd"/>
      <w:r>
        <w:t>(String author)`: Searches books by author.</w:t>
      </w:r>
      <w:r>
        <w:br/>
      </w:r>
      <w:r>
        <w:br/>
        <w:t xml:space="preserve">### 4.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for Both Services</w:t>
      </w:r>
      <w:r>
        <w:br/>
      </w:r>
      <w:r>
        <w:br/>
        <w:t>**Author Service (`author-service/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`)**:</w:t>
      </w:r>
      <w:r>
        <w:br/>
        <w:t>```properties</w:t>
      </w:r>
      <w:r>
        <w:br/>
      </w:r>
      <w:proofErr w:type="spellStart"/>
      <w:r>
        <w:t>quarkus.http.port</w:t>
      </w:r>
      <w:proofErr w:type="spellEnd"/>
      <w:r>
        <w:t>=8081</w:t>
      </w:r>
      <w:r>
        <w:br/>
        <w:t>quarkus.rest-client.book-service.url=http://localhost:8082</w:t>
      </w:r>
      <w:r>
        <w:br/>
        <w:t>```</w:t>
      </w:r>
      <w:r>
        <w:br/>
      </w:r>
      <w:r>
        <w:br/>
        <w:t>**Book Service (`book-service/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`)**:</w:t>
      </w:r>
      <w:r>
        <w:br/>
        <w:t>```properties</w:t>
      </w:r>
      <w:r>
        <w:br/>
      </w:r>
      <w:proofErr w:type="spellStart"/>
      <w:r>
        <w:t>quarkus.http.port</w:t>
      </w:r>
      <w:proofErr w:type="spellEnd"/>
      <w:r>
        <w:t>=8082</w:t>
      </w:r>
      <w:r>
        <w:br/>
        <w:t>```</w:t>
      </w:r>
      <w:r>
        <w:br/>
      </w:r>
      <w:r>
        <w:br/>
        <w:t>### 5. Dependencies (`pom.xml`)</w:t>
      </w:r>
      <w:r>
        <w:br/>
      </w:r>
      <w:r>
        <w:br/>
        <w:t>**Common Dependencies**:</w:t>
      </w:r>
      <w:r>
        <w:br/>
      </w:r>
      <w:r>
        <w:lastRenderedPageBreak/>
        <w:t>- `</w:t>
      </w:r>
      <w:proofErr w:type="spellStart"/>
      <w:r>
        <w:t>quarkus</w:t>
      </w:r>
      <w:proofErr w:type="spellEnd"/>
      <w:r>
        <w:t>-</w:t>
      </w:r>
      <w:proofErr w:type="spellStart"/>
      <w:r>
        <w:t>resteasy</w:t>
      </w:r>
      <w:proofErr w:type="spellEnd"/>
      <w:r>
        <w:t>-reactive`</w:t>
      </w:r>
      <w:r>
        <w:br/>
        <w:t>- `</w:t>
      </w:r>
      <w:proofErr w:type="spellStart"/>
      <w:r>
        <w:t>quarkus</w:t>
      </w:r>
      <w:proofErr w:type="spellEnd"/>
      <w:r>
        <w:t>-</w:t>
      </w:r>
      <w:proofErr w:type="spellStart"/>
      <w:r>
        <w:t>resteasy</w:t>
      </w:r>
      <w:proofErr w:type="spellEnd"/>
      <w:r>
        <w:t>-reactive-</w:t>
      </w:r>
      <w:proofErr w:type="spellStart"/>
      <w:r>
        <w:t>jackson</w:t>
      </w:r>
      <w:proofErr w:type="spellEnd"/>
      <w:r>
        <w:t>`</w:t>
      </w:r>
      <w:r>
        <w:br/>
        <w:t>- `</w:t>
      </w:r>
      <w:proofErr w:type="spellStart"/>
      <w:r>
        <w:t>quarkus</w:t>
      </w:r>
      <w:proofErr w:type="spellEnd"/>
      <w:r>
        <w:t>-hibernate-</w:t>
      </w:r>
      <w:proofErr w:type="spellStart"/>
      <w:r>
        <w:t>orm</w:t>
      </w:r>
      <w:proofErr w:type="spellEnd"/>
      <w:r>
        <w:t>-panache`</w:t>
      </w:r>
      <w:r>
        <w:br/>
        <w:t>- `</w:t>
      </w:r>
      <w:proofErr w:type="spellStart"/>
      <w:r>
        <w:t>quarkus</w:t>
      </w:r>
      <w:proofErr w:type="spellEnd"/>
      <w:r>
        <w:t>-rest-client`</w:t>
      </w:r>
      <w:r>
        <w:br/>
      </w:r>
      <w:r>
        <w:br/>
        <w:t>### 6. Postman Calls</w:t>
      </w:r>
      <w:r>
        <w:br/>
      </w:r>
      <w:r>
        <w:br/>
        <w:t>**Author Service**:</w:t>
      </w:r>
      <w:r>
        <w:br/>
        <w:t>- **Get all authors**:</w:t>
      </w:r>
      <w:r>
        <w:br/>
        <w:t xml:space="preserve">  ```</w:t>
      </w:r>
      <w:r>
        <w:br/>
        <w:t xml:space="preserve">  GET http://localhost:8081/authors</w:t>
      </w:r>
      <w:r>
        <w:br/>
        <w:t xml:space="preserve">  ```</w:t>
      </w:r>
      <w:r>
        <w:br/>
        <w:t>- **Add a new author**:</w:t>
      </w:r>
      <w:r>
        <w:br/>
        <w:t xml:space="preserve">  ```</w:t>
      </w:r>
      <w:r>
        <w:br/>
        <w:t xml:space="preserve">  POST http://localhost:8081/authors</w:t>
      </w:r>
      <w:r>
        <w:br/>
        <w:t xml:space="preserve">  Body (JSON):</w:t>
      </w:r>
      <w:r>
        <w:br/>
        <w:t xml:space="preserve">  {</w:t>
      </w:r>
      <w:r>
        <w:br/>
        <w:t xml:space="preserve">      "name": "Author Name",</w:t>
      </w:r>
      <w:r>
        <w:br/>
        <w:t xml:space="preserve">      "country": "Country Name"</w:t>
      </w:r>
      <w:r>
        <w:br/>
        <w:t xml:space="preserve">  }</w:t>
      </w:r>
      <w:r>
        <w:br/>
        <w:t xml:space="preserve">  ```</w:t>
      </w:r>
      <w:r>
        <w:br/>
        <w:t>- **Get books for an author**:</w:t>
      </w:r>
      <w:r>
        <w:br/>
        <w:t xml:space="preserve">  ```</w:t>
      </w:r>
      <w:r>
        <w:br/>
        <w:t xml:space="preserve">  GET http://localhost:8081/authors/{id}/books</w:t>
      </w:r>
      <w:r>
        <w:br/>
        <w:t xml:space="preserve">  ```</w:t>
      </w:r>
      <w:r>
        <w:br/>
      </w:r>
      <w:r>
        <w:br/>
        <w:t>**Book Service**:</w:t>
      </w:r>
      <w:r>
        <w:br/>
        <w:t>- **Get all books**:</w:t>
      </w:r>
      <w:r>
        <w:br/>
        <w:t xml:space="preserve">  ```</w:t>
      </w:r>
      <w:r>
        <w:br/>
        <w:t xml:space="preserve">  GET http://localhost:8082/books</w:t>
      </w:r>
      <w:r>
        <w:br/>
        <w:t xml:space="preserve">  ```</w:t>
      </w:r>
      <w:r>
        <w:br/>
        <w:t>- **Add a new book**:</w:t>
      </w:r>
      <w:r>
        <w:br/>
        <w:t xml:space="preserve">  ```</w:t>
      </w:r>
      <w:r>
        <w:br/>
        <w:t xml:space="preserve">  POST http://localhost:8082/books</w:t>
      </w:r>
      <w:r>
        <w:br/>
        <w:t xml:space="preserve">  Body (JSON):</w:t>
      </w:r>
      <w:r>
        <w:br/>
        <w:t xml:space="preserve">  {</w:t>
      </w:r>
      <w:r>
        <w:br/>
        <w:t xml:space="preserve">      "title": "Book Title",</w:t>
      </w:r>
      <w:r>
        <w:br/>
        <w:t xml:space="preserve">      "author": "Author Name"</w:t>
      </w:r>
      <w:r>
        <w:br/>
        <w:t xml:space="preserve">  }</w:t>
      </w:r>
      <w:r>
        <w:br/>
        <w:t xml:space="preserve">  ```</w:t>
      </w:r>
      <w:r>
        <w:br/>
        <w:t>- **Search books by author**:</w:t>
      </w:r>
      <w:r>
        <w:br/>
        <w:t xml:space="preserve">  ```</w:t>
      </w:r>
      <w:r>
        <w:br/>
        <w:t xml:space="preserve">  GET http://localhost:8082/books/search?author=Author Name</w:t>
      </w:r>
      <w:r>
        <w:br/>
      </w:r>
      <w:r>
        <w:lastRenderedPageBreak/>
        <w:t xml:space="preserve">  ```</w:t>
      </w:r>
      <w:r>
        <w:br/>
      </w:r>
    </w:p>
    <w:p w14:paraId="00DCF97E" w14:textId="50E3002F" w:rsidR="00E27D3C" w:rsidRDefault="00B01C41">
      <w:r>
        <w:br/>
        <w:t>### 1. Overview of the Project</w:t>
      </w:r>
      <w:r>
        <w:br/>
        <w:t>The project consists of two services:</w:t>
      </w:r>
      <w:r>
        <w:br/>
        <w:t>- **Author Service**: Manages authors and provides endpoints for CRUD operations and retrieving books written by an author.</w:t>
      </w:r>
      <w:r>
        <w:br/>
        <w:t xml:space="preserve">- **Book Service**: Manages books and provides </w:t>
      </w:r>
      <w:r>
        <w:t>endpoints for CRUD operations and searching books by author.</w:t>
      </w:r>
      <w:r>
        <w:br/>
      </w:r>
      <w:r>
        <w:br/>
        <w:t>### 2. Project Structure</w:t>
      </w:r>
      <w:r>
        <w:br/>
        <w:t>```</w:t>
      </w:r>
      <w:r>
        <w:br/>
        <w:t>project-root/</w:t>
      </w:r>
      <w:r>
        <w:br/>
        <w:t>│</w:t>
      </w:r>
      <w:r>
        <w:br/>
        <w:t>├── author-service/</w:t>
      </w:r>
      <w:r>
        <w:br/>
        <w:t>│   ├── src/</w:t>
      </w:r>
      <w:r>
        <w:br/>
        <w:t>│   │   ├── main/</w:t>
      </w:r>
      <w:r>
        <w:br/>
        <w:t>│   │   │   ├── java/com/example/</w:t>
      </w:r>
      <w:r>
        <w:br/>
        <w:t>│   │   │   │   ├── Author.java</w:t>
      </w:r>
      <w:r>
        <w:br/>
        <w:t>│   │   │   │   ├── AuthorResour</w:t>
      </w:r>
      <w:r>
        <w:t>ce.java</w:t>
      </w:r>
      <w:r>
        <w:br/>
        <w:t>│   │   │   │   ├── BookServiceClient.java</w:t>
      </w:r>
      <w:r>
        <w:br/>
        <w:t>│   │   │   │   └── RestConfig.java</w:t>
      </w:r>
      <w:r>
        <w:br/>
        <w:t>│   │   │   ├── resources/</w:t>
      </w:r>
      <w:r>
        <w:br/>
        <w:t>│   │   │   │   └── application.properties</w:t>
      </w:r>
      <w:r>
        <w:br/>
        <w:t>│   │   └── pom.xml</w:t>
      </w:r>
      <w:r>
        <w:br/>
        <w:t>│</w:t>
      </w:r>
      <w:r>
        <w:br/>
        <w:t>└── book-service/</w:t>
      </w:r>
      <w:r>
        <w:br/>
        <w:t xml:space="preserve">    ├── src/</w:t>
      </w:r>
      <w:r>
        <w:br/>
        <w:t xml:space="preserve">    │   ├── main/</w:t>
      </w:r>
      <w:r>
        <w:br/>
        <w:t xml:space="preserve">    │   │   ├── java/com/exa</w:t>
      </w:r>
      <w:r>
        <w:t>mple/</w:t>
      </w:r>
      <w:r>
        <w:br/>
        <w:t xml:space="preserve">    │   │   │   ├── Book.java</w:t>
      </w:r>
      <w:r>
        <w:br/>
        <w:t xml:space="preserve">    │   │   │   └── BookResource.java</w:t>
      </w:r>
      <w:r>
        <w:br/>
        <w:t xml:space="preserve">    │   │   ├── resources/</w:t>
      </w:r>
      <w:r>
        <w:br/>
        <w:t xml:space="preserve">    │   │   │   └── application.properties</w:t>
      </w:r>
      <w:r>
        <w:br/>
        <w:t xml:space="preserve">    │   └── pom.xml</w:t>
      </w:r>
      <w:r>
        <w:br/>
        <w:t>```</w:t>
      </w:r>
      <w:r>
        <w:br/>
      </w:r>
      <w:r>
        <w:br/>
        <w:t>### 3. Explanation of Code and Classes</w:t>
      </w:r>
      <w:r>
        <w:br/>
      </w:r>
      <w:r>
        <w:br/>
        <w:t>#### Author Service</w:t>
      </w:r>
      <w:r>
        <w:br/>
      </w:r>
      <w:r>
        <w:br/>
        <w:t>1. `Author.java` (Entity C</w:t>
      </w:r>
      <w:r>
        <w:t>lass)</w:t>
      </w:r>
      <w:r>
        <w:br/>
        <w:t>```java</w:t>
      </w:r>
      <w:r>
        <w:br/>
      </w:r>
      <w:r>
        <w:lastRenderedPageBreak/>
        <w:t>package com.example;</w:t>
      </w:r>
      <w:r>
        <w:br/>
      </w:r>
      <w:r>
        <w:br/>
        <w:t>import io.quarkus.hibernate.orm.panache.PanacheEntity;</w:t>
      </w:r>
      <w:r>
        <w:br/>
        <w:t>import jakarta.persistence.Entity;</w:t>
      </w:r>
      <w:r>
        <w:br/>
      </w:r>
      <w:r>
        <w:br/>
        <w:t>@Entity</w:t>
      </w:r>
      <w:r>
        <w:br/>
        <w:t>public class Author extends PanacheEntity {</w:t>
      </w:r>
      <w:r>
        <w:br/>
        <w:t xml:space="preserve">    public String name;</w:t>
      </w:r>
      <w:r>
        <w:br/>
        <w:t xml:space="preserve">    public String country;</w:t>
      </w:r>
      <w:r>
        <w:br/>
      </w:r>
      <w:r>
        <w:br/>
        <w:t xml:space="preserve">    public Author() {} //</w:t>
      </w:r>
      <w:r>
        <w:t xml:space="preserve"> Default constructor for JPA</w:t>
      </w:r>
      <w:r>
        <w:br/>
      </w:r>
      <w:r>
        <w:br/>
        <w:t xml:space="preserve">    public Author(String name, String country) {</w:t>
      </w:r>
      <w:r>
        <w:br/>
        <w:t xml:space="preserve">        this.name = name;</w:t>
      </w:r>
      <w:r>
        <w:br/>
        <w:t xml:space="preserve">        this.country = country;</w:t>
      </w:r>
      <w:r>
        <w:br/>
        <w:t xml:space="preserve">    }</w:t>
      </w:r>
      <w:r>
        <w:br/>
        <w:t>}</w:t>
      </w:r>
      <w:r>
        <w:br/>
        <w:t>```</w:t>
      </w:r>
      <w:r>
        <w:br/>
        <w:t>**Explanation**:</w:t>
      </w:r>
      <w:r>
        <w:br/>
        <w:t>- **`@Entity`**: Marks this class as a JPA entity.</w:t>
      </w:r>
      <w:r>
        <w:br/>
        <w:t>- **`PanacheEntity`**: Extends this bas</w:t>
      </w:r>
      <w:r>
        <w:t>e class to simplify entity operations.</w:t>
      </w:r>
      <w:r>
        <w:br/>
        <w:t>- **Attributes**: `name` and `country` represent the author's details.</w:t>
      </w:r>
      <w:r>
        <w:br/>
      </w:r>
      <w:r>
        <w:br/>
        <w:t>2. `AuthorResource.java` (REST Endpoint Class)</w:t>
      </w:r>
      <w:r>
        <w:br/>
        <w:t>```java</w:t>
      </w:r>
      <w:r>
        <w:br/>
        <w:t>package com.example;</w:t>
      </w:r>
      <w:r>
        <w:br/>
      </w:r>
      <w:r>
        <w:br/>
        <w:t>import jakarta.transaction.Transactional;</w:t>
      </w:r>
      <w:r>
        <w:br/>
        <w:t>import jakarta.ws.rs.*;</w:t>
      </w:r>
      <w:r>
        <w:br/>
        <w:t>im</w:t>
      </w:r>
      <w:r>
        <w:t>port jakarta.ws.rs.core.MediaType;</w:t>
      </w:r>
      <w:r>
        <w:br/>
        <w:t>import jakarta.ws.rs.core.Response;</w:t>
      </w:r>
      <w:r>
        <w:br/>
        <w:t>import org.eclipse.microprofile.rest.client.inject.RestClient;</w:t>
      </w:r>
      <w:r>
        <w:br/>
      </w:r>
      <w:r>
        <w:br/>
        <w:t>import java.util.List;</w:t>
      </w:r>
      <w:r>
        <w:br/>
      </w:r>
      <w:r>
        <w:br/>
        <w:t>@Path("/authors")</w:t>
      </w:r>
      <w:r>
        <w:br/>
        <w:t>@Produces(MediaType.APPLICATION_JSON)</w:t>
      </w:r>
      <w:r>
        <w:br/>
        <w:t>@Consumes(MediaType.APPLICATION_JSON)</w:t>
      </w:r>
      <w:r>
        <w:br/>
        <w:t>pub</w:t>
      </w:r>
      <w:r>
        <w:t>lic class AuthorResource {</w:t>
      </w:r>
      <w:r>
        <w:br/>
      </w:r>
      <w:r>
        <w:br/>
        <w:t xml:space="preserve">    @RestClient</w:t>
      </w:r>
      <w:r>
        <w:br/>
        <w:t xml:space="preserve">    BookServiceClient bookServiceClient;</w:t>
      </w:r>
      <w:r>
        <w:br/>
      </w:r>
      <w:r>
        <w:br/>
      </w:r>
      <w:r>
        <w:lastRenderedPageBreak/>
        <w:t xml:space="preserve">    @GET</w:t>
      </w:r>
      <w:r>
        <w:br/>
        <w:t xml:space="preserve">    public List&lt;Author&gt; getAllAuthors() {</w:t>
      </w:r>
      <w:r>
        <w:br/>
        <w:t xml:space="preserve">        return Author.listAll();</w:t>
      </w:r>
      <w:r>
        <w:br/>
        <w:t xml:space="preserve">    }</w:t>
      </w:r>
      <w:r>
        <w:br/>
      </w:r>
      <w:r>
        <w:br/>
        <w:t xml:space="preserve">    @POST</w:t>
      </w:r>
      <w:r>
        <w:br/>
        <w:t xml:space="preserve">    @Transactional</w:t>
      </w:r>
      <w:r>
        <w:br/>
        <w:t xml:space="preserve">    public Response addAuthor(Author author) {</w:t>
      </w:r>
      <w:r>
        <w:br/>
        <w:t xml:space="preserve">   </w:t>
      </w:r>
      <w:r>
        <w:t xml:space="preserve">     if (author == null || author.name == null || author.country == null) {</w:t>
      </w:r>
      <w:r>
        <w:br/>
        <w:t xml:space="preserve">            return Response.status(Response.Status.BAD_REQUEST).entity("Invalid author data").build();</w:t>
      </w:r>
      <w:r>
        <w:br/>
        <w:t xml:space="preserve">        }</w:t>
      </w:r>
      <w:r>
        <w:br/>
        <w:t xml:space="preserve">        author.persist();</w:t>
      </w:r>
      <w:r>
        <w:br/>
        <w:t xml:space="preserve">        return Response.status(Response.S</w:t>
      </w:r>
      <w:r>
        <w:t>tatus.CREATED).entity(author).build();</w:t>
      </w:r>
      <w:r>
        <w:br/>
        <w:t xml:space="preserve">    }</w:t>
      </w:r>
      <w:r>
        <w:br/>
      </w:r>
      <w:r>
        <w:br/>
        <w:t xml:space="preserve">    @GET</w:t>
      </w:r>
      <w:r>
        <w:br/>
        <w:t xml:space="preserve">    @Path("/{id}")</w:t>
      </w:r>
      <w:r>
        <w:br/>
        <w:t xml:space="preserve">    public Author getAuthorById(@PathParam("id") Long id) {</w:t>
      </w:r>
      <w:r>
        <w:br/>
        <w:t xml:space="preserve">        Author author = Author.findById(id);</w:t>
      </w:r>
      <w:r>
        <w:br/>
        <w:t xml:space="preserve">        if (author == null) {</w:t>
      </w:r>
      <w:r>
        <w:br/>
        <w:t xml:space="preserve">            throw new WebApplicationException("</w:t>
      </w:r>
      <w:r>
        <w:t>Author not found", Response.Status.NOT_FOUND);</w:t>
      </w:r>
      <w:r>
        <w:br/>
        <w:t xml:space="preserve">        }</w:t>
      </w:r>
      <w:r>
        <w:br/>
        <w:t xml:space="preserve">        return author;</w:t>
      </w:r>
      <w:r>
        <w:br/>
        <w:t xml:space="preserve">    }</w:t>
      </w:r>
      <w:r>
        <w:br/>
      </w:r>
      <w:r>
        <w:br/>
        <w:t xml:space="preserve">    @GET</w:t>
      </w:r>
      <w:r>
        <w:br/>
        <w:t xml:space="preserve">    @Path("/{id}/books")</w:t>
      </w:r>
      <w:r>
        <w:br/>
        <w:t xml:space="preserve">    public List&lt;Book&gt; getBooksForAuthor(@PathParam("id") Long authorId) {</w:t>
      </w:r>
      <w:r>
        <w:br/>
        <w:t xml:space="preserve">        Author author = Author.findById(authorId);</w:t>
      </w:r>
      <w:r>
        <w:br/>
        <w:t xml:space="preserve">        if</w:t>
      </w:r>
      <w:r>
        <w:t xml:space="preserve"> (author == null) {</w:t>
      </w:r>
      <w:r>
        <w:br/>
        <w:t xml:space="preserve">            throw new WebApplicationException("Author not found", 404);</w:t>
      </w:r>
      <w:r>
        <w:br/>
        <w:t xml:space="preserve">        }</w:t>
      </w:r>
      <w:r>
        <w:br/>
        <w:t xml:space="preserve">        return bookServiceClient.searchByAuthor(author.name);</w:t>
      </w:r>
      <w:r>
        <w:br/>
        <w:t xml:space="preserve">    }</w:t>
      </w:r>
      <w:r>
        <w:br/>
        <w:t>}</w:t>
      </w:r>
      <w:r>
        <w:br/>
        <w:t>```</w:t>
      </w:r>
      <w:r>
        <w:br/>
        <w:t>**Explanation**:</w:t>
      </w:r>
      <w:r>
        <w:br/>
        <w:t>- **`@Path`**: Defines the base path for the REST endpoint.</w:t>
      </w:r>
      <w:r>
        <w:br/>
        <w:t>- *</w:t>
      </w:r>
      <w:r>
        <w:t>*`@RestClient`**: Injects the `BookServiceClient` for calling the book service.</w:t>
      </w:r>
      <w:r>
        <w:br/>
        <w:t>- **Methods**:</w:t>
      </w:r>
      <w:r>
        <w:br/>
        <w:t xml:space="preserve">  - `getAllAuthors()`: Retrieves all authors.</w:t>
      </w:r>
      <w:r>
        <w:br/>
      </w:r>
      <w:r>
        <w:lastRenderedPageBreak/>
        <w:t xml:space="preserve">  - `addAuthor(Author author)`: Adds a new author with validation.</w:t>
      </w:r>
      <w:r>
        <w:br/>
        <w:t xml:space="preserve">  - `getAuthorById(Long id)`: Fetches an author </w:t>
      </w:r>
      <w:r>
        <w:t>by ID.</w:t>
      </w:r>
      <w:r>
        <w:br/>
        <w:t xml:space="preserve">  - `getBooksForAuthor(Long authorId)`: Calls the `BookServiceClient` to get books for an author.</w:t>
      </w:r>
      <w:r>
        <w:br/>
      </w:r>
      <w:r>
        <w:br/>
        <w:t>3. `BookServiceClient.java` (REST Client Interface)</w:t>
      </w:r>
      <w:r>
        <w:br/>
        <w:t>```java</w:t>
      </w:r>
      <w:r>
        <w:br/>
        <w:t>package com.example;</w:t>
      </w:r>
      <w:r>
        <w:br/>
      </w:r>
      <w:r>
        <w:br/>
        <w:t>import jakarta.ws.rs.GET;</w:t>
      </w:r>
      <w:r>
        <w:br/>
        <w:t>import jakarta.ws.rs.Path;</w:t>
      </w:r>
      <w:r>
        <w:br/>
        <w:t>import jakarta.</w:t>
      </w:r>
      <w:r>
        <w:t>ws.rs.QueryParam;</w:t>
      </w:r>
      <w:r>
        <w:br/>
        <w:t>import jakarta.ws.rs.Produces;</w:t>
      </w:r>
      <w:r>
        <w:br/>
        <w:t>import jakarta.ws.rs.core.MediaType;</w:t>
      </w:r>
      <w:r>
        <w:br/>
        <w:t>import org.eclipse.microprofile.rest.client.inject.RegisterRestClient;</w:t>
      </w:r>
      <w:r>
        <w:br/>
      </w:r>
      <w:r>
        <w:br/>
        <w:t>import java.util.List;</w:t>
      </w:r>
      <w:r>
        <w:br/>
      </w:r>
      <w:r>
        <w:br/>
        <w:t>@RegisterRestClient(configKey = "book-service")</w:t>
      </w:r>
      <w:r>
        <w:br/>
        <w:t>@Path("/books")</w:t>
      </w:r>
      <w:r>
        <w:br/>
        <w:t>public int</w:t>
      </w:r>
      <w:r>
        <w:t>erface BookServiceClient {</w:t>
      </w:r>
      <w:r>
        <w:br/>
      </w:r>
      <w:r>
        <w:br/>
        <w:t xml:space="preserve">    @GET</w:t>
      </w:r>
      <w:r>
        <w:br/>
        <w:t xml:space="preserve">    @Path("/search")</w:t>
      </w:r>
      <w:r>
        <w:br/>
        <w:t xml:space="preserve">    @Produces(MediaType.APPLICATION_JSON)</w:t>
      </w:r>
      <w:r>
        <w:br/>
        <w:t xml:space="preserve">    List&lt;Book&gt; searchByAuthor(@QueryParam("author") String author);</w:t>
      </w:r>
      <w:r>
        <w:br/>
        <w:t>}</w:t>
      </w:r>
      <w:r>
        <w:br/>
        <w:t>```</w:t>
      </w:r>
      <w:r>
        <w:br/>
        <w:t>**Explanation**:</w:t>
      </w:r>
      <w:r>
        <w:br/>
        <w:t>- **`@RegisterRestClient`**: Registers this interface as a REST c</w:t>
      </w:r>
      <w:r>
        <w:t>lient.</w:t>
      </w:r>
      <w:r>
        <w:br/>
        <w:t>- **`searchByAuthor`**: Calls the `/books/search` endpoint with an author query parameter.</w:t>
      </w:r>
      <w:r>
        <w:br/>
      </w:r>
      <w:r>
        <w:br/>
        <w:t>4. `RestConfig.java` (Configuration Class)</w:t>
      </w:r>
      <w:r>
        <w:br/>
        <w:t>```java</w:t>
      </w:r>
      <w:r>
        <w:br/>
        <w:t>package com.example;</w:t>
      </w:r>
      <w:r>
        <w:br/>
      </w:r>
      <w:r>
        <w:br/>
        <w:t>import jakarta.ws.rs.ApplicationPath;</w:t>
      </w:r>
      <w:r>
        <w:br/>
        <w:t>import jakarta.ws.rs.core.Application;</w:t>
      </w:r>
      <w:r>
        <w:br/>
      </w:r>
      <w:r>
        <w:br/>
        <w:t>@Appli</w:t>
      </w:r>
      <w:r>
        <w:t>cationPath("/")</w:t>
      </w:r>
      <w:r>
        <w:br/>
        <w:t>public class RestConfig extends Application {}</w:t>
      </w:r>
      <w:r>
        <w:br/>
        <w:t>```</w:t>
      </w:r>
      <w:r>
        <w:br/>
      </w:r>
      <w:r>
        <w:lastRenderedPageBreak/>
        <w:t>**Explanation**:</w:t>
      </w:r>
      <w:r>
        <w:br/>
        <w:t>- **`@ApplicationPath`**: Sets the base URI path for the JAX-RS application.</w:t>
      </w:r>
      <w:r>
        <w:br/>
      </w:r>
    </w:p>
    <w:sectPr w:rsidR="00E27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01C41"/>
    <w:rsid w:val="00B47730"/>
    <w:rsid w:val="00CB0664"/>
    <w:rsid w:val="00E27D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F60F7"/>
  <w14:defaultImageDpi w14:val="300"/>
  <w15:docId w15:val="{8978FD49-EA6A-4C90-A0D6-A84D216A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Beka Meladze</cp:lastModifiedBy>
  <cp:revision>2</cp:revision>
  <dcterms:created xsi:type="dcterms:W3CDTF">2024-11-03T05:10:00Z</dcterms:created>
  <dcterms:modified xsi:type="dcterms:W3CDTF">2024-11-03T05:10:00Z</dcterms:modified>
  <cp:category/>
</cp:coreProperties>
</file>